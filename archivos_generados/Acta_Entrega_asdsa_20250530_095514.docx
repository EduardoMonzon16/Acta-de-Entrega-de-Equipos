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asdsad@forvismazars.com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dsadsad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sadads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adasdsa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30-05-2025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30-05-2025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05-06-2025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22-05-2025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27-05-2025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ACTUAL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asdsadsa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08-05-2025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sadsadsa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sadasdsa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adsadsa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