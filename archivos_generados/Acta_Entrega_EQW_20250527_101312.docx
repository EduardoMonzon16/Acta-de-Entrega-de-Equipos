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 w:eastAsia="Calibri"/>
          <w:b/>
          <w:sz w:val="28"/>
        </w:rPr>
        <w:t>ACTA DE ENTREGA DE EQUIPOS DE CÓMPUTO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DATOS DEL COLABORADOR</w:t>
            </w:r>
          </w:p>
        </w:tc>
      </w:tr>
      <w:tr>
        <w:tc>
          <w:tcPr>
            <w:tcW w:type="dxa" w:w="4320"/>
            <w:vAlign w:val="center"/>
            <w:shd w:fill="D9D9D9"/>
          </w:tcPr>
          <w:p>
            <w:r>
              <w:rPr>
                <w:rFonts w:ascii="Calibri" w:hAnsi="Calibri" w:eastAsia="Calibri"/>
                <w:sz w:val="22"/>
              </w:rPr>
              <w:t>Nombre: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" w:hAnsi="Calibri" w:eastAsia="Calibri"/>
                <w:sz w:val="22"/>
              </w:rPr>
              <w:t>EQW</w:t>
            </w:r>
          </w:p>
        </w:tc>
      </w:tr>
      <w:tr>
        <w:tc>
          <w:tcPr>
            <w:tcW w:type="dxa" w:w="4320"/>
            <w:vAlign w:val="center"/>
            <w:shd w:fill="D9D9D9"/>
          </w:tcPr>
          <w:p>
            <w:r>
              <w:rPr>
                <w:rFonts w:ascii="Calibri" w:hAnsi="Calibri" w:eastAsia="Calibri"/>
                <w:sz w:val="22"/>
              </w:rPr>
              <w:t>Correo: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" w:hAnsi="Calibri" w:eastAsia="Calibri"/>
                <w:sz w:val="22"/>
              </w:rPr>
              <w:t>WQEWQ@MAZARS.PE</w:t>
            </w:r>
          </w:p>
        </w:tc>
      </w:tr>
      <w:tr>
        <w:tc>
          <w:tcPr>
            <w:tcW w:type="dxa" w:w="4320"/>
            <w:vAlign w:val="center"/>
            <w:shd w:fill="D9D9D9"/>
          </w:tcPr>
          <w:p>
            <w:r>
              <w:rPr>
                <w:rFonts w:ascii="Calibri" w:hAnsi="Calibri" w:eastAsia="Calibri"/>
                <w:sz w:val="22"/>
              </w:rPr>
              <w:t>Cargo: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" w:hAnsi="Calibri" w:eastAsia="Calibri"/>
                <w:sz w:val="22"/>
              </w:rPr>
              <w:t>WQEWQ</w:t>
            </w:r>
          </w:p>
        </w:tc>
      </w:tr>
      <w:tr>
        <w:tc>
          <w:tcPr>
            <w:tcW w:type="dxa" w:w="4320"/>
            <w:vAlign w:val="center"/>
            <w:shd w:fill="D9D9D9"/>
          </w:tcPr>
          <w:p>
            <w:r>
              <w:rPr>
                <w:rFonts w:ascii="Calibri" w:hAnsi="Calibri" w:eastAsia="Calibri"/>
                <w:sz w:val="22"/>
              </w:rPr>
              <w:t>Usuario de red: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" w:hAnsi="Calibri" w:eastAsia="Calibri"/>
                <w:sz w:val="22"/>
              </w:rPr>
              <w:t>ASDSA</w:t>
            </w:r>
          </w:p>
        </w:tc>
      </w:tr>
      <w:tr>
        <w:tc>
          <w:tcPr>
            <w:tcW w:type="dxa" w:w="4320"/>
            <w:vAlign w:val="center"/>
            <w:shd w:fill="D9D9D9"/>
          </w:tcPr>
          <w:p>
            <w:r>
              <w:rPr>
                <w:rFonts w:ascii="Calibri" w:hAnsi="Calibri" w:eastAsia="Calibri"/>
                <w:sz w:val="22"/>
              </w:rPr>
              <w:t>Teléfono: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" w:hAnsi="Calibri" w:eastAsia="Calibri"/>
                <w:sz w:val="22"/>
              </w:rPr>
              <w:t>SADSAD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HARDWARE</w:t>
            </w:r>
          </w:p>
        </w:tc>
      </w:tr>
      <w:tr>
        <w:tc>
          <w:tcPr>
            <w:tcW w:type="dxa" w:w="216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TIPO</w:t>
            </w:r>
          </w:p>
        </w:tc>
        <w:tc>
          <w:tcPr>
            <w:tcW w:type="dxa" w:w="216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MARCA</w:t>
            </w:r>
          </w:p>
        </w:tc>
        <w:tc>
          <w:tcPr>
            <w:tcW w:type="dxa" w:w="216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MODELO</w:t>
            </w:r>
          </w:p>
        </w:tc>
        <w:tc>
          <w:tcPr>
            <w:tcW w:type="dxa" w:w="216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SERIAL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 w:eastAsia="Calibri"/>
                <w:sz w:val="22"/>
              </w:rPr>
              <w:t>ASDSAD</w:t>
            </w:r>
          </w:p>
        </w:tc>
        <w:tc>
          <w:tcPr>
            <w:tcW w:type="dxa" w:w="2160"/>
          </w:tcPr>
          <w:p>
            <w:r>
              <w:rPr>
                <w:rFonts w:ascii="Calibri" w:hAnsi="Calibri" w:eastAsia="Calibri"/>
                <w:sz w:val="22"/>
              </w:rPr>
              <w:t>SADSAD</w:t>
            </w:r>
          </w:p>
        </w:tc>
        <w:tc>
          <w:tcPr>
            <w:tcW w:type="dxa" w:w="2160"/>
          </w:tcPr>
          <w:p>
            <w:r>
              <w:rPr>
                <w:rFonts w:ascii="Calibri" w:hAnsi="Calibri" w:eastAsia="Calibri"/>
                <w:sz w:val="22"/>
              </w:rPr>
              <w:t>SADSA</w:t>
            </w:r>
          </w:p>
        </w:tc>
        <w:tc>
          <w:tcPr>
            <w:tcW w:type="dxa" w:w="2160"/>
          </w:tcPr>
          <w:p>
            <w:r>
              <w:rPr>
                <w:rFonts w:ascii="Calibri" w:hAnsi="Calibri" w:eastAsia="Calibri"/>
                <w:sz w:val="22"/>
              </w:rPr>
              <w:t>SADSA</w:t>
            </w:r>
          </w:p>
        </w:tc>
      </w:tr>
      <w:tr>
        <w:tc>
          <w:tcPr>
            <w:tcW w:type="dxa" w:w="216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PROCESADOR</w:t>
            </w:r>
          </w:p>
        </w:tc>
        <w:tc>
          <w:tcPr>
            <w:tcW w:type="dxa" w:w="216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MEMORIA RAM (GB)</w:t>
            </w:r>
          </w:p>
        </w:tc>
        <w:tc>
          <w:tcPr>
            <w:tcW w:type="dxa" w:w="216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DISCO (GB)</w:t>
            </w:r>
          </w:p>
        </w:tc>
        <w:tc>
          <w:tcPr>
            <w:tcW w:type="dxa" w:w="216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PERIFERICOS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 w:eastAsia="Calibri"/>
                <w:sz w:val="22"/>
              </w:rPr>
              <w:t>DSADSA</w:t>
            </w:r>
          </w:p>
        </w:tc>
        <w:tc>
          <w:tcPr>
            <w:tcW w:type="dxa" w:w="2160"/>
          </w:tcPr>
          <w:p>
            <w:r>
              <w:rPr>
                <w:rFonts w:ascii="Calibri" w:hAnsi="Calibri" w:eastAsia="Calibri"/>
                <w:sz w:val="22"/>
              </w:rPr>
              <w:t>ADSAD</w:t>
            </w:r>
          </w:p>
        </w:tc>
        <w:tc>
          <w:tcPr>
            <w:tcW w:type="dxa" w:w="2160"/>
          </w:tcPr>
          <w:p>
            <w:r>
              <w:rPr>
                <w:rFonts w:ascii="Calibri" w:hAnsi="Calibri" w:eastAsia="Calibri"/>
                <w:sz w:val="22"/>
              </w:rPr>
              <w:t>SADSA</w:t>
            </w:r>
          </w:p>
        </w:tc>
        <w:tc>
          <w:tcPr>
            <w:tcW w:type="dxa" w:w="2160"/>
          </w:tcPr>
          <w:p>
            <w:r>
              <w:rPr>
                <w:rFonts w:ascii="Calibri" w:hAnsi="Calibri" w:eastAsia="Calibri"/>
                <w:sz w:val="22"/>
              </w:rPr>
              <w:t>SADSA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OBSERVACIONES</w:t>
            </w:r>
          </w:p>
        </w:tc>
      </w:tr>
      <w:tr>
        <w:tc>
          <w:tcPr>
            <w:tcW w:type="dxa" w:w="8640"/>
          </w:tcPr>
          <w:p/>
          <w:p>
            <w:pPr>
              <w:jc w:val="both"/>
            </w:pPr>
            <w:r>
              <w:rPr>
                <w:rFonts w:ascii="Calibri" w:hAnsi="Calibri" w:eastAsia="Calibri"/>
                <w:sz w:val="22"/>
              </w:rPr>
              <w:t>Certifico que los elementos detallados en el presente documento me han sido entregados para mi cuidado y custodia con el propósito de cumplir con las tareas y asignaciones propias de mi cargo, siendo estos de mi única y exclusiva responsabilidad. Me comprometo a usar correctamente los recursos solo para los fines establecidos, y a no instalar ni permitir la instalación de software por personal ajeno al personal de TI de Forvis Mazars Perú. De igual forma me comprometo a devolver el equipo en las mismas condiciones y con los mismos accesorios que me fue entregado, cuando se me programe algún cambio de equipo o el vínculo laboral haya culminado.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ENTREGA DE EQUIPO</w:t>
            </w:r>
          </w:p>
        </w:tc>
      </w:tr>
      <w:tr>
        <w:tc>
          <w:tcPr>
            <w:tcW w:type="dxa" w:w="4320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RECIBE</w:t>
            </w:r>
          </w:p>
        </w:tc>
        <w:tc>
          <w:tcPr>
            <w:tcW w:type="dxa" w:w="4320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ENTREGA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br/>
              <w:t>Nombre: SADSAD</w:t>
              <w:br/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br/>
              <w:t>Nombre: ASDSAD</w:t>
              <w:br/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br/>
              <w:t>Firma:</w:t>
              <w:br/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br/>
              <w:t>Firma:</w:t>
              <w:br/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br/>
              <w:t>Fecha: 27-05-2025</w:t>
              <w:br/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br/>
              <w:t>Fecha: 27-05-2025</w:t>
              <w:br/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DATOS DEL EQUIPO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Fecha de compra: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14-05-2025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Equipo: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ASDSA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Marca: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SADSA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Hostname: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SADSA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Modelo: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SADSA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Detalle: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SADSA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Serie: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SADSAD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Sistema Operativo: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SADSA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Garantía: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SADSAD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8640"/>
            <w:gridSpan w:val="3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HISTORIAL DE USUARIOS</w:t>
            </w:r>
          </w:p>
        </w:tc>
      </w:tr>
      <w:tr>
        <w:tc>
          <w:tcPr>
            <w:tcW w:type="dxa" w:w="288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INICIO</w:t>
            </w:r>
          </w:p>
        </w:tc>
        <w:tc>
          <w:tcPr>
            <w:tcW w:type="dxa" w:w="288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FIN</w:t>
            </w:r>
          </w:p>
        </w:tc>
        <w:tc>
          <w:tcPr>
            <w:tcW w:type="dxa" w:w="288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USUARIO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  <w:t>20-05-2025</w:t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  <w:t>20-05-2025</w:t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  <w:t>SADSAD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HISTORIAL DE EVENTOS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FECHA</w:t>
            </w:r>
          </w:p>
        </w:tc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OBSERVACIONES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20-05-2025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ASDSAD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8646"/>
            <w:gridSpan w:val="3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MANTENIMIENTO DE HARDWARE</w:t>
            </w:r>
          </w:p>
        </w:tc>
      </w:tr>
      <w:tr>
        <w:tc>
          <w:tcPr>
            <w:tcW w:type="dxa" w:w="4535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ACTIVIDAD</w:t>
            </w:r>
          </w:p>
        </w:tc>
        <w:tc>
          <w:tcPr>
            <w:tcW w:type="dxa" w:w="1276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SI / NO</w:t>
            </w:r>
          </w:p>
        </w:tc>
        <w:tc>
          <w:tcPr>
            <w:tcW w:type="dxa" w:w="2835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DETALLES</w:t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¿El equipo presenta daños físicos?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  <w:t>ASDSA</w:t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¿El teclado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  <w:t>ASDSA</w:t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¿El ratón/trackpad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  <w:t>ASDSA</w:t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¿El cargador se encuentra en buen estado?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¿Los puertos funcionan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¿La cámara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  <w:t>ssssssssssssssssssssssssssss</w:t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¿El micrófono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¿El equipo recibió limpieza interna?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¿El equipo recibió limpieza externa?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  <w:t>ssssssssss</w:t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¿Los parlantes funcionan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¿La pantalla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¿La batería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¿La tarjeta ethernet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¿El Bluetooth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No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  <w:t>sssssssssssss</w:t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¿La tarjeta wifi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8646"/>
            <w:gridSpan w:val="3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MANTENIMIENTO DE SOFTWARE</w:t>
            </w:r>
          </w:p>
        </w:tc>
      </w:tr>
      <w:tr>
        <w:tc>
          <w:tcPr>
            <w:tcW w:type="dxa" w:w="4535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ACTIVIDAD</w:t>
            </w:r>
          </w:p>
        </w:tc>
        <w:tc>
          <w:tcPr>
            <w:tcW w:type="dxa" w:w="1276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SI / NO</w:t>
            </w:r>
          </w:p>
        </w:tc>
        <w:tc>
          <w:tcPr>
            <w:tcW w:type="dxa" w:w="2835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DETALLES</w:t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¿Se verificaron los programas vigentes?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¿Se eliminaron los programas externos?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¿Se realizó la limpieza de archivos temporales?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¿Se eliminaron los perfiles antiguos?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¿Se realizaron actualizaciones de Windows?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¿Se comprobó el estado del disco duro?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¿Se realizo el backup del usuario anterior?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¿Se realizó desfragmentación del disco duro?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</w:tbl>
    <w:p/>
    <w:p>
      <w:pPr>
        <w:jc w:val="center"/>
      </w:pPr>
      <w:r>
        <w:rPr>
          <w:rFonts w:ascii="Calibri" w:hAnsi="Calibri" w:eastAsia="Calibri"/>
          <w:b/>
          <w:sz w:val="24"/>
        </w:rPr>
        <w:t>LISTA DE PROGRAMAS POR ÁREA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  <w:vAlign w:val="center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General (Todos)</w:t>
            </w:r>
          </w:p>
        </w:tc>
        <w:tc>
          <w:tcPr>
            <w:tcW w:type="dxa" w:w="6912"/>
            <w:gridSpan w:val="4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Específico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AUDIT</w:t>
            </w:r>
          </w:p>
        </w:tc>
        <w:tc>
          <w:tcPr>
            <w:tcW w:type="dxa" w:w="1728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AOS</w:t>
            </w:r>
          </w:p>
        </w:tc>
        <w:tc>
          <w:tcPr>
            <w:tcW w:type="dxa" w:w="1728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ADMIN</w:t>
            </w:r>
          </w:p>
        </w:tc>
        <w:tc>
          <w:tcPr>
            <w:tcW w:type="dxa" w:w="1728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TAX &amp; LEGAL</w:t>
            </w:r>
          </w:p>
        </w:tc>
      </w:tr>
      <w:tr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Anydesk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Atlas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Concar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Impresoras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PDT</w:t>
            </w:r>
          </w:p>
        </w:tc>
      </w:tr>
      <w:tr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Office 365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Auditsoft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Starsoft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Scanners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PLAME</w:t>
            </w:r>
          </w:p>
        </w:tc>
      </w:tr>
      <w:tr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Cisco VPN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PDT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PLE</w:t>
            </w:r>
          </w:p>
        </w:tc>
      </w:tr>
      <w:tr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PDF24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PLAME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Renta Anual</w:t>
            </w:r>
          </w:p>
        </w:tc>
      </w:tr>
      <w:tr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Microsoft Teams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Mis declaraciones</w:t>
            </w:r>
          </w:p>
        </w:tc>
      </w:tr>
      <w:tr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Microsoft Defender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PDB</w:t>
            </w:r>
          </w:p>
        </w:tc>
      </w:tr>
      <w:tr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Acrobat Reader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left"/>
    </w:pPr>
    <w:r>
      <w:drawing>
        <wp:inline xmlns:a="http://schemas.openxmlformats.org/drawingml/2006/main" xmlns:pic="http://schemas.openxmlformats.org/drawingml/2006/picture">
          <wp:extent cx="1097280" cy="6204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6204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